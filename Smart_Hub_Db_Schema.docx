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44A77" w14:textId="77777777" w:rsidR="005A5D55" w:rsidRDefault="00000000">
      <w:pPr>
        <w:pStyle w:val="Heading1"/>
      </w:pPr>
      <w:r>
        <w:t>MongoDB Database Schema for Smart Knowledge Hub</w:t>
      </w:r>
    </w:p>
    <w:p w14:paraId="41F98EAC" w14:textId="77777777" w:rsidR="005A5D55" w:rsidRDefault="00000000">
      <w:pPr>
        <w:pStyle w:val="Heading2"/>
      </w:pPr>
      <w:r>
        <w:t>Users Collection</w:t>
      </w:r>
    </w:p>
    <w:p w14:paraId="1DE3355A" w14:textId="77777777" w:rsidR="005A5D55" w:rsidRDefault="00000000">
      <w:r>
        <w:br/>
        <w:t xml:space="preserve">    {</w:t>
      </w:r>
      <w:r>
        <w:br/>
        <w:t xml:space="preserve">      "_id": </w:t>
      </w:r>
      <w:proofErr w:type="spellStart"/>
      <w:r>
        <w:t>ObjectId</w:t>
      </w:r>
      <w:proofErr w:type="spellEnd"/>
      <w:r>
        <w:t>,</w:t>
      </w:r>
      <w:r>
        <w:br/>
        <w:t xml:space="preserve">      "name": String,</w:t>
      </w:r>
      <w:r>
        <w:br/>
        <w:t xml:space="preserve">      "email": String,</w:t>
      </w:r>
      <w:r>
        <w:br/>
        <w:t xml:space="preserve">      "</w:t>
      </w:r>
      <w:proofErr w:type="spellStart"/>
      <w:r>
        <w:t>passwordHash</w:t>
      </w:r>
      <w:proofErr w:type="spellEnd"/>
      <w:r>
        <w:t>": String,</w:t>
      </w:r>
      <w:r>
        <w:br/>
        <w:t xml:space="preserve">      "role": </w:t>
      </w:r>
      <w:proofErr w:type="gramStart"/>
      <w:r>
        <w:t>{ "</w:t>
      </w:r>
      <w:proofErr w:type="gramEnd"/>
      <w:r>
        <w:t>type": String, "</w:t>
      </w:r>
      <w:proofErr w:type="spellStart"/>
      <w:r>
        <w:t>enum</w:t>
      </w:r>
      <w:proofErr w:type="spellEnd"/>
      <w:r>
        <w:t>": ["user", "admin"] },</w:t>
      </w:r>
      <w:r>
        <w:br/>
        <w:t xml:space="preserve">      "</w:t>
      </w:r>
      <w:proofErr w:type="spellStart"/>
      <w:r>
        <w:t>profilePicture</w:t>
      </w:r>
      <w:proofErr w:type="spellEnd"/>
      <w:r>
        <w:t>": String,</w:t>
      </w:r>
      <w:r>
        <w:br/>
        <w:t xml:space="preserve">      "preferences": [String],</w:t>
      </w:r>
      <w:r>
        <w:br/>
        <w:t xml:space="preserve">      "</w:t>
      </w:r>
      <w:proofErr w:type="spellStart"/>
      <w:r>
        <w:t>joinedAt</w:t>
      </w:r>
      <w:proofErr w:type="spellEnd"/>
      <w:r>
        <w:t>": Date,</w:t>
      </w:r>
      <w:r>
        <w:br/>
        <w:t xml:space="preserve">      "</w:t>
      </w:r>
      <w:proofErr w:type="spellStart"/>
      <w:r>
        <w:t>lastLogin</w:t>
      </w:r>
      <w:proofErr w:type="spellEnd"/>
      <w:r>
        <w:t>": Date</w:t>
      </w:r>
      <w:r>
        <w:br/>
        <w:t xml:space="preserve">    }</w:t>
      </w:r>
      <w:r>
        <w:br/>
        <w:t xml:space="preserve">    </w:t>
      </w:r>
    </w:p>
    <w:p w14:paraId="30828182" w14:textId="77777777" w:rsidR="005A5D55" w:rsidRDefault="00000000">
      <w:pPr>
        <w:pStyle w:val="Heading2"/>
      </w:pPr>
      <w:r>
        <w:t>Books Collection</w:t>
      </w:r>
    </w:p>
    <w:p w14:paraId="19AF1A77" w14:textId="77777777" w:rsidR="005A5D55" w:rsidRDefault="00000000">
      <w:r>
        <w:br/>
        <w:t xml:space="preserve">    {</w:t>
      </w:r>
      <w:r>
        <w:br/>
        <w:t xml:space="preserve">      "_id": </w:t>
      </w:r>
      <w:proofErr w:type="spellStart"/>
      <w:r>
        <w:t>ObjectId</w:t>
      </w:r>
      <w:proofErr w:type="spellEnd"/>
      <w:r>
        <w:t>,</w:t>
      </w:r>
      <w:r>
        <w:br/>
        <w:t xml:space="preserve">      "title": String,</w:t>
      </w:r>
      <w:r>
        <w:br/>
        <w:t xml:space="preserve">      "author": String,</w:t>
      </w:r>
      <w:r>
        <w:br/>
        <w:t xml:space="preserve">      "genre": String,</w:t>
      </w:r>
      <w:r>
        <w:br/>
        <w:t xml:space="preserve">      "description": String,</w:t>
      </w:r>
      <w:r>
        <w:br/>
        <w:t xml:space="preserve">      "</w:t>
      </w:r>
      <w:proofErr w:type="spellStart"/>
      <w:r>
        <w:t>coverImage</w:t>
      </w:r>
      <w:proofErr w:type="spellEnd"/>
      <w:r>
        <w:t>": String,</w:t>
      </w:r>
      <w:r>
        <w:br/>
        <w:t xml:space="preserve">      "</w:t>
      </w:r>
      <w:proofErr w:type="spellStart"/>
      <w:r>
        <w:t>publishedDate</w:t>
      </w:r>
      <w:proofErr w:type="spellEnd"/>
      <w:r>
        <w:t>": Date,</w:t>
      </w:r>
      <w:r>
        <w:br/>
        <w:t xml:space="preserve">      "pages": Number,</w:t>
      </w:r>
      <w:r>
        <w:br/>
        <w:t xml:space="preserve">      "ratings": </w:t>
      </w:r>
      <w:proofErr w:type="gramStart"/>
      <w:r>
        <w:t>[{ "</w:t>
      </w:r>
      <w:proofErr w:type="spellStart"/>
      <w:proofErr w:type="gramEnd"/>
      <w:r>
        <w:t>userId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, "rating": Number, "comment": String }],</w:t>
      </w:r>
      <w:r>
        <w:br/>
        <w:t xml:space="preserve">      "availability": Boolean,</w:t>
      </w:r>
      <w:r>
        <w:br/>
        <w:t xml:space="preserve">      "</w:t>
      </w:r>
      <w:proofErr w:type="spellStart"/>
      <w:r>
        <w:t>addedBy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,</w:t>
      </w:r>
      <w:r>
        <w:br/>
        <w:t xml:space="preserve">      "</w:t>
      </w:r>
      <w:proofErr w:type="spellStart"/>
      <w:r>
        <w:t>addedAt</w:t>
      </w:r>
      <w:proofErr w:type="spellEnd"/>
      <w:r>
        <w:t>": Date</w:t>
      </w:r>
      <w:r>
        <w:br/>
        <w:t xml:space="preserve">    }</w:t>
      </w:r>
      <w:r>
        <w:br/>
        <w:t xml:space="preserve">    </w:t>
      </w:r>
    </w:p>
    <w:p w14:paraId="6D971095" w14:textId="77777777" w:rsidR="005A5D55" w:rsidRDefault="00000000">
      <w:pPr>
        <w:pStyle w:val="Heading2"/>
      </w:pPr>
      <w:r>
        <w:t>Genres Collection</w:t>
      </w:r>
    </w:p>
    <w:p w14:paraId="57641DA9" w14:textId="77777777" w:rsidR="005A5D55" w:rsidRDefault="00000000">
      <w:r>
        <w:br/>
        <w:t xml:space="preserve">    {</w:t>
      </w:r>
      <w:r>
        <w:br/>
        <w:t xml:space="preserve">      "_id": </w:t>
      </w:r>
      <w:proofErr w:type="spellStart"/>
      <w:r>
        <w:t>ObjectId</w:t>
      </w:r>
      <w:proofErr w:type="spellEnd"/>
      <w:r>
        <w:t>,</w:t>
      </w:r>
      <w:r>
        <w:br/>
        <w:t xml:space="preserve">      "name": String,</w:t>
      </w:r>
      <w:r>
        <w:br/>
        <w:t xml:space="preserve">      "description": String,</w:t>
      </w:r>
      <w:r>
        <w:br/>
        <w:t xml:space="preserve">      "books": [</w:t>
      </w:r>
      <w:proofErr w:type="spellStart"/>
      <w:r>
        <w:t>ObjectId</w:t>
      </w:r>
      <w:proofErr w:type="spellEnd"/>
      <w:r>
        <w:t>]</w:t>
      </w:r>
      <w:r>
        <w:br/>
      </w:r>
      <w:r>
        <w:lastRenderedPageBreak/>
        <w:t xml:space="preserve">  </w:t>
      </w:r>
      <w:proofErr w:type="gramStart"/>
      <w:r>
        <w:t xml:space="preserve">  }</w:t>
      </w:r>
      <w:proofErr w:type="gramEnd"/>
      <w:r>
        <w:br/>
        <w:t xml:space="preserve">    </w:t>
      </w:r>
    </w:p>
    <w:p w14:paraId="36D2CE36" w14:textId="77777777" w:rsidR="005A5D55" w:rsidRDefault="00000000">
      <w:pPr>
        <w:pStyle w:val="Heading2"/>
      </w:pPr>
      <w:r>
        <w:t>Book Requests Collection</w:t>
      </w:r>
    </w:p>
    <w:p w14:paraId="503DC415" w14:textId="77777777" w:rsidR="005A5D55" w:rsidRDefault="00000000">
      <w:r>
        <w:br/>
        <w:t xml:space="preserve">    {</w:t>
      </w:r>
      <w:r>
        <w:br/>
        <w:t xml:space="preserve">      "_id": </w:t>
      </w:r>
      <w:proofErr w:type="spellStart"/>
      <w:r>
        <w:t>ObjectId</w:t>
      </w:r>
      <w:proofErr w:type="spellEnd"/>
      <w:r>
        <w:t>,</w:t>
      </w:r>
      <w:r>
        <w:br/>
        <w:t xml:space="preserve">      "</w:t>
      </w:r>
      <w:proofErr w:type="spellStart"/>
      <w:r>
        <w:t>userId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,</w:t>
      </w:r>
      <w:r>
        <w:br/>
        <w:t xml:space="preserve">      "</w:t>
      </w:r>
      <w:proofErr w:type="spellStart"/>
      <w:r>
        <w:t>bookTitle</w:t>
      </w:r>
      <w:proofErr w:type="spellEnd"/>
      <w:r>
        <w:t>": String,</w:t>
      </w:r>
      <w:r>
        <w:br/>
        <w:t xml:space="preserve">      "author": String,</w:t>
      </w:r>
      <w:r>
        <w:br/>
        <w:t xml:space="preserve">      "</w:t>
      </w:r>
      <w:proofErr w:type="spellStart"/>
      <w:r>
        <w:t>requestedAt</w:t>
      </w:r>
      <w:proofErr w:type="spellEnd"/>
      <w:r>
        <w:t>": Date,</w:t>
      </w:r>
      <w:r>
        <w:br/>
        <w:t xml:space="preserve">      "status": </w:t>
      </w:r>
      <w:proofErr w:type="gramStart"/>
      <w:r>
        <w:t>{ "</w:t>
      </w:r>
      <w:proofErr w:type="gramEnd"/>
      <w:r>
        <w:t>type": String, "</w:t>
      </w:r>
      <w:proofErr w:type="spellStart"/>
      <w:r>
        <w:t>enum</w:t>
      </w:r>
      <w:proofErr w:type="spellEnd"/>
      <w:r>
        <w:t>": ["pending", "approved", "rejected"] }</w:t>
      </w:r>
      <w:r>
        <w:br/>
        <w:t xml:space="preserve">    }</w:t>
      </w:r>
      <w:r>
        <w:br/>
        <w:t xml:space="preserve">    </w:t>
      </w:r>
    </w:p>
    <w:p w14:paraId="6C984AFE" w14:textId="77777777" w:rsidR="005A5D55" w:rsidRDefault="00000000">
      <w:pPr>
        <w:pStyle w:val="Heading2"/>
      </w:pPr>
      <w:r>
        <w:t>Reviews Collection</w:t>
      </w:r>
    </w:p>
    <w:p w14:paraId="2981EBA9" w14:textId="65EE42EE" w:rsidR="005A5D55" w:rsidRDefault="00000000">
      <w:r>
        <w:br/>
        <w:t xml:space="preserve">    {</w:t>
      </w:r>
      <w:r>
        <w:br/>
        <w:t xml:space="preserve">      "_id": </w:t>
      </w:r>
      <w:proofErr w:type="spellStart"/>
      <w:r>
        <w:t>ObjectId</w:t>
      </w:r>
      <w:proofErr w:type="spellEnd"/>
      <w:r>
        <w:t>,</w:t>
      </w:r>
      <w:r>
        <w:br/>
        <w:t xml:space="preserve">      "</w:t>
      </w:r>
      <w:proofErr w:type="spellStart"/>
      <w:r>
        <w:t>userId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,</w:t>
      </w:r>
      <w:r>
        <w:br/>
        <w:t xml:space="preserve">      "</w:t>
      </w:r>
      <w:proofErr w:type="spellStart"/>
      <w:r>
        <w:t>bookId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,</w:t>
      </w:r>
      <w:r>
        <w:br/>
        <w:t xml:space="preserve">      "rating": Number,</w:t>
      </w:r>
      <w:r>
        <w:br/>
        <w:t xml:space="preserve">      "review": String,</w:t>
      </w:r>
      <w:r>
        <w:br/>
        <w:t xml:space="preserve">      "</w:t>
      </w:r>
      <w:proofErr w:type="spellStart"/>
      <w:r>
        <w:t>reviewedAt</w:t>
      </w:r>
      <w:proofErr w:type="spellEnd"/>
      <w:r>
        <w:t>": Date</w:t>
      </w:r>
      <w:r>
        <w:br/>
        <w:t xml:space="preserve">  }</w:t>
      </w:r>
      <w:r>
        <w:br/>
        <w:t xml:space="preserve">    </w:t>
      </w:r>
    </w:p>
    <w:p w14:paraId="753554A8" w14:textId="1ACDA6E4" w:rsidR="00382A4F" w:rsidRPr="00382A4F" w:rsidRDefault="00382A4F" w:rsidP="00382A4F">
      <w:pPr>
        <w:rPr>
          <w:b/>
          <w:bCs/>
          <w:color w:val="1F497D" w:themeColor="text2"/>
          <w:lang w:val="en-IN"/>
        </w:rPr>
      </w:pPr>
      <w:r w:rsidRPr="00382A4F">
        <w:rPr>
          <w:b/>
          <w:bCs/>
          <w:color w:val="1F497D" w:themeColor="text2"/>
          <w:lang w:val="en-IN"/>
        </w:rPr>
        <w:t>Borrowed Books Collection</w:t>
      </w:r>
    </w:p>
    <w:p w14:paraId="19FDA4F3" w14:textId="77777777" w:rsidR="00382A4F" w:rsidRPr="00382A4F" w:rsidRDefault="00382A4F" w:rsidP="00382A4F">
      <w:pPr>
        <w:rPr>
          <w:color w:val="1F497D" w:themeColor="text2"/>
          <w:lang w:val="en-IN"/>
        </w:rPr>
      </w:pPr>
      <w:r w:rsidRPr="00382A4F">
        <w:rPr>
          <w:b/>
          <w:bCs/>
          <w:color w:val="1F497D" w:themeColor="text2"/>
          <w:lang w:val="en-IN"/>
        </w:rPr>
        <w:t>Schema:</w:t>
      </w:r>
    </w:p>
    <w:p w14:paraId="32ADB1C1" w14:textId="77777777" w:rsidR="00382A4F" w:rsidRPr="00382A4F" w:rsidRDefault="00382A4F" w:rsidP="00382A4F">
      <w:pPr>
        <w:rPr>
          <w:lang w:val="en-IN"/>
        </w:rPr>
      </w:pPr>
      <w:r w:rsidRPr="00382A4F">
        <w:rPr>
          <w:lang w:val="en-IN"/>
        </w:rPr>
        <w:t>{</w:t>
      </w:r>
    </w:p>
    <w:p w14:paraId="4C890AC9" w14:textId="77777777" w:rsidR="00382A4F" w:rsidRPr="00382A4F" w:rsidRDefault="00382A4F" w:rsidP="00382A4F">
      <w:pPr>
        <w:rPr>
          <w:lang w:val="en-IN"/>
        </w:rPr>
      </w:pPr>
      <w:r w:rsidRPr="00382A4F">
        <w:rPr>
          <w:lang w:val="en-IN"/>
        </w:rPr>
        <w:t xml:space="preserve">  "_id": </w:t>
      </w:r>
      <w:proofErr w:type="spellStart"/>
      <w:r w:rsidRPr="00382A4F">
        <w:rPr>
          <w:lang w:val="en-IN"/>
        </w:rPr>
        <w:t>ObjectId</w:t>
      </w:r>
      <w:proofErr w:type="spellEnd"/>
      <w:r w:rsidRPr="00382A4F">
        <w:rPr>
          <w:lang w:val="en-IN"/>
        </w:rPr>
        <w:t>,</w:t>
      </w:r>
    </w:p>
    <w:p w14:paraId="406F9A69" w14:textId="77777777" w:rsidR="00382A4F" w:rsidRPr="00382A4F" w:rsidRDefault="00382A4F" w:rsidP="00382A4F">
      <w:pPr>
        <w:rPr>
          <w:lang w:val="en-IN"/>
        </w:rPr>
      </w:pPr>
      <w:r w:rsidRPr="00382A4F">
        <w:rPr>
          <w:lang w:val="en-IN"/>
        </w:rPr>
        <w:t xml:space="preserve">  "</w:t>
      </w:r>
      <w:proofErr w:type="spellStart"/>
      <w:r w:rsidRPr="00382A4F">
        <w:rPr>
          <w:lang w:val="en-IN"/>
        </w:rPr>
        <w:t>userId</w:t>
      </w:r>
      <w:proofErr w:type="spellEnd"/>
      <w:r w:rsidRPr="00382A4F">
        <w:rPr>
          <w:lang w:val="en-IN"/>
        </w:rPr>
        <w:t xml:space="preserve">": </w:t>
      </w:r>
      <w:proofErr w:type="spellStart"/>
      <w:r w:rsidRPr="00382A4F">
        <w:rPr>
          <w:lang w:val="en-IN"/>
        </w:rPr>
        <w:t>ObjectId</w:t>
      </w:r>
      <w:proofErr w:type="spellEnd"/>
      <w:r w:rsidRPr="00382A4F">
        <w:rPr>
          <w:lang w:val="en-IN"/>
        </w:rPr>
        <w:t>,</w:t>
      </w:r>
    </w:p>
    <w:p w14:paraId="14837C5F" w14:textId="77777777" w:rsidR="00382A4F" w:rsidRPr="00382A4F" w:rsidRDefault="00382A4F" w:rsidP="00382A4F">
      <w:pPr>
        <w:rPr>
          <w:lang w:val="en-IN"/>
        </w:rPr>
      </w:pPr>
      <w:r w:rsidRPr="00382A4F">
        <w:rPr>
          <w:lang w:val="en-IN"/>
        </w:rPr>
        <w:t xml:space="preserve">  "</w:t>
      </w:r>
      <w:proofErr w:type="spellStart"/>
      <w:r w:rsidRPr="00382A4F">
        <w:rPr>
          <w:lang w:val="en-IN"/>
        </w:rPr>
        <w:t>bookId</w:t>
      </w:r>
      <w:proofErr w:type="spellEnd"/>
      <w:r w:rsidRPr="00382A4F">
        <w:rPr>
          <w:lang w:val="en-IN"/>
        </w:rPr>
        <w:t xml:space="preserve">": </w:t>
      </w:r>
      <w:proofErr w:type="spellStart"/>
      <w:r w:rsidRPr="00382A4F">
        <w:rPr>
          <w:lang w:val="en-IN"/>
        </w:rPr>
        <w:t>ObjectId</w:t>
      </w:r>
      <w:proofErr w:type="spellEnd"/>
      <w:r w:rsidRPr="00382A4F">
        <w:rPr>
          <w:lang w:val="en-IN"/>
        </w:rPr>
        <w:t>,</w:t>
      </w:r>
    </w:p>
    <w:p w14:paraId="13471444" w14:textId="77777777" w:rsidR="00382A4F" w:rsidRPr="00382A4F" w:rsidRDefault="00382A4F" w:rsidP="00382A4F">
      <w:pPr>
        <w:rPr>
          <w:lang w:val="en-IN"/>
        </w:rPr>
      </w:pPr>
      <w:r w:rsidRPr="00382A4F">
        <w:rPr>
          <w:lang w:val="en-IN"/>
        </w:rPr>
        <w:t xml:space="preserve">  "</w:t>
      </w:r>
      <w:proofErr w:type="spellStart"/>
      <w:r w:rsidRPr="00382A4F">
        <w:rPr>
          <w:lang w:val="en-IN"/>
        </w:rPr>
        <w:t>borrowedAt</w:t>
      </w:r>
      <w:proofErr w:type="spellEnd"/>
      <w:r w:rsidRPr="00382A4F">
        <w:rPr>
          <w:lang w:val="en-IN"/>
        </w:rPr>
        <w:t>": Date,</w:t>
      </w:r>
    </w:p>
    <w:p w14:paraId="28E140AF" w14:textId="77777777" w:rsidR="00382A4F" w:rsidRPr="00382A4F" w:rsidRDefault="00382A4F" w:rsidP="00382A4F">
      <w:pPr>
        <w:rPr>
          <w:lang w:val="en-IN"/>
        </w:rPr>
      </w:pPr>
      <w:r w:rsidRPr="00382A4F">
        <w:rPr>
          <w:lang w:val="en-IN"/>
        </w:rPr>
        <w:t xml:space="preserve">  "</w:t>
      </w:r>
      <w:proofErr w:type="spellStart"/>
      <w:r w:rsidRPr="00382A4F">
        <w:rPr>
          <w:lang w:val="en-IN"/>
        </w:rPr>
        <w:t>dueDate</w:t>
      </w:r>
      <w:proofErr w:type="spellEnd"/>
      <w:r w:rsidRPr="00382A4F">
        <w:rPr>
          <w:lang w:val="en-IN"/>
        </w:rPr>
        <w:t>": Date,</w:t>
      </w:r>
    </w:p>
    <w:p w14:paraId="647B3417" w14:textId="77777777" w:rsidR="00382A4F" w:rsidRPr="00382A4F" w:rsidRDefault="00382A4F" w:rsidP="00382A4F">
      <w:pPr>
        <w:rPr>
          <w:lang w:val="en-IN"/>
        </w:rPr>
      </w:pPr>
      <w:r w:rsidRPr="00382A4F">
        <w:rPr>
          <w:lang w:val="en-IN"/>
        </w:rPr>
        <w:t xml:space="preserve">  "returned": Boolean</w:t>
      </w:r>
    </w:p>
    <w:p w14:paraId="658A513C" w14:textId="77777777" w:rsidR="00382A4F" w:rsidRDefault="00382A4F" w:rsidP="00382A4F">
      <w:pPr>
        <w:rPr>
          <w:lang w:val="en-IN"/>
        </w:rPr>
      </w:pPr>
      <w:r w:rsidRPr="00382A4F">
        <w:rPr>
          <w:lang w:val="en-IN"/>
        </w:rPr>
        <w:t>}</w:t>
      </w:r>
    </w:p>
    <w:p w14:paraId="519DC82C" w14:textId="77777777" w:rsidR="005313C8" w:rsidRDefault="005313C8" w:rsidP="00382A4F">
      <w:pPr>
        <w:rPr>
          <w:lang w:val="en-IN"/>
        </w:rPr>
      </w:pPr>
    </w:p>
    <w:p w14:paraId="40B04B6B" w14:textId="7CCB7516" w:rsidR="005313C8" w:rsidRPr="00382A4F" w:rsidRDefault="005313C8" w:rsidP="005313C8">
      <w:pPr>
        <w:rPr>
          <w:b/>
          <w:bCs/>
          <w:color w:val="1F497D" w:themeColor="text2"/>
          <w:lang w:val="en-IN"/>
        </w:rPr>
      </w:pPr>
      <w:r w:rsidRPr="00382A4F">
        <w:rPr>
          <w:b/>
          <w:bCs/>
          <w:color w:val="1F497D" w:themeColor="text2"/>
          <w:lang w:val="en-IN"/>
        </w:rPr>
        <w:t xml:space="preserve"> Wishlist Collection</w:t>
      </w:r>
    </w:p>
    <w:p w14:paraId="464A1319" w14:textId="77777777" w:rsidR="005313C8" w:rsidRPr="00382A4F" w:rsidRDefault="005313C8" w:rsidP="005313C8">
      <w:pPr>
        <w:rPr>
          <w:color w:val="1F497D" w:themeColor="text2"/>
          <w:lang w:val="en-IN"/>
        </w:rPr>
      </w:pPr>
      <w:r w:rsidRPr="00382A4F">
        <w:rPr>
          <w:b/>
          <w:bCs/>
          <w:color w:val="1F497D" w:themeColor="text2"/>
          <w:lang w:val="en-IN"/>
        </w:rPr>
        <w:t>Schema:</w:t>
      </w:r>
    </w:p>
    <w:p w14:paraId="22CB8E02" w14:textId="77777777" w:rsidR="005313C8" w:rsidRPr="00382A4F" w:rsidRDefault="005313C8" w:rsidP="005313C8">
      <w:pPr>
        <w:rPr>
          <w:lang w:val="en-IN"/>
        </w:rPr>
      </w:pPr>
      <w:r w:rsidRPr="00382A4F">
        <w:rPr>
          <w:lang w:val="en-IN"/>
        </w:rPr>
        <w:t>{</w:t>
      </w:r>
    </w:p>
    <w:p w14:paraId="7613BA17" w14:textId="77777777" w:rsidR="005313C8" w:rsidRPr="00382A4F" w:rsidRDefault="005313C8" w:rsidP="005313C8">
      <w:pPr>
        <w:rPr>
          <w:lang w:val="en-IN"/>
        </w:rPr>
      </w:pPr>
      <w:r w:rsidRPr="00382A4F">
        <w:rPr>
          <w:lang w:val="en-IN"/>
        </w:rPr>
        <w:t xml:space="preserve">  "_id": </w:t>
      </w:r>
      <w:proofErr w:type="spellStart"/>
      <w:r w:rsidRPr="00382A4F">
        <w:rPr>
          <w:lang w:val="en-IN"/>
        </w:rPr>
        <w:t>ObjectId</w:t>
      </w:r>
      <w:proofErr w:type="spellEnd"/>
      <w:r w:rsidRPr="00382A4F">
        <w:rPr>
          <w:lang w:val="en-IN"/>
        </w:rPr>
        <w:t>,</w:t>
      </w:r>
    </w:p>
    <w:p w14:paraId="6DD6FC9D" w14:textId="77777777" w:rsidR="005313C8" w:rsidRPr="00382A4F" w:rsidRDefault="005313C8" w:rsidP="005313C8">
      <w:pPr>
        <w:rPr>
          <w:lang w:val="en-IN"/>
        </w:rPr>
      </w:pPr>
      <w:r w:rsidRPr="00382A4F">
        <w:rPr>
          <w:lang w:val="en-IN"/>
        </w:rPr>
        <w:t xml:space="preserve">  "</w:t>
      </w:r>
      <w:proofErr w:type="spellStart"/>
      <w:r w:rsidRPr="00382A4F">
        <w:rPr>
          <w:lang w:val="en-IN"/>
        </w:rPr>
        <w:t>userId</w:t>
      </w:r>
      <w:proofErr w:type="spellEnd"/>
      <w:r w:rsidRPr="00382A4F">
        <w:rPr>
          <w:lang w:val="en-IN"/>
        </w:rPr>
        <w:t xml:space="preserve">": </w:t>
      </w:r>
      <w:proofErr w:type="spellStart"/>
      <w:r w:rsidRPr="00382A4F">
        <w:rPr>
          <w:lang w:val="en-IN"/>
        </w:rPr>
        <w:t>ObjectId</w:t>
      </w:r>
      <w:proofErr w:type="spellEnd"/>
      <w:r w:rsidRPr="00382A4F">
        <w:rPr>
          <w:lang w:val="en-IN"/>
        </w:rPr>
        <w:t>,</w:t>
      </w:r>
    </w:p>
    <w:p w14:paraId="6BA60167" w14:textId="77777777" w:rsidR="005313C8" w:rsidRPr="00382A4F" w:rsidRDefault="005313C8" w:rsidP="005313C8">
      <w:pPr>
        <w:rPr>
          <w:lang w:val="en-IN"/>
        </w:rPr>
      </w:pPr>
      <w:r w:rsidRPr="00382A4F">
        <w:rPr>
          <w:lang w:val="en-IN"/>
        </w:rPr>
        <w:t xml:space="preserve">  "books": [</w:t>
      </w:r>
      <w:proofErr w:type="spellStart"/>
      <w:r w:rsidRPr="00382A4F">
        <w:rPr>
          <w:lang w:val="en-IN"/>
        </w:rPr>
        <w:t>ObjectId</w:t>
      </w:r>
      <w:proofErr w:type="spellEnd"/>
      <w:r w:rsidRPr="00382A4F">
        <w:rPr>
          <w:lang w:val="en-IN"/>
        </w:rPr>
        <w:t>],</w:t>
      </w:r>
    </w:p>
    <w:p w14:paraId="5A90BBAF" w14:textId="77777777" w:rsidR="005313C8" w:rsidRPr="00382A4F" w:rsidRDefault="005313C8" w:rsidP="005313C8">
      <w:pPr>
        <w:rPr>
          <w:lang w:val="en-IN"/>
        </w:rPr>
      </w:pPr>
      <w:r w:rsidRPr="00382A4F">
        <w:rPr>
          <w:lang w:val="en-IN"/>
        </w:rPr>
        <w:t xml:space="preserve">  "</w:t>
      </w:r>
      <w:proofErr w:type="spellStart"/>
      <w:r w:rsidRPr="00382A4F">
        <w:rPr>
          <w:lang w:val="en-IN"/>
        </w:rPr>
        <w:t>createdAt</w:t>
      </w:r>
      <w:proofErr w:type="spellEnd"/>
      <w:r w:rsidRPr="00382A4F">
        <w:rPr>
          <w:lang w:val="en-IN"/>
        </w:rPr>
        <w:t>": Date</w:t>
      </w:r>
    </w:p>
    <w:p w14:paraId="7D7D1EBC" w14:textId="77777777" w:rsidR="005313C8" w:rsidRPr="00382A4F" w:rsidRDefault="005313C8" w:rsidP="005313C8">
      <w:pPr>
        <w:rPr>
          <w:lang w:val="en-IN"/>
        </w:rPr>
      </w:pPr>
      <w:r w:rsidRPr="00382A4F">
        <w:rPr>
          <w:lang w:val="en-IN"/>
        </w:rPr>
        <w:t>}</w:t>
      </w:r>
    </w:p>
    <w:p w14:paraId="1D75865C" w14:textId="77777777" w:rsidR="005313C8" w:rsidRPr="00382A4F" w:rsidRDefault="005313C8" w:rsidP="00382A4F">
      <w:pPr>
        <w:rPr>
          <w:lang w:val="en-IN"/>
        </w:rPr>
      </w:pPr>
    </w:p>
    <w:p w14:paraId="6F002FC4" w14:textId="77777777" w:rsidR="00382A4F" w:rsidRDefault="00382A4F"/>
    <w:p w14:paraId="579F8B3C" w14:textId="77777777" w:rsidR="005313C8" w:rsidRDefault="005313C8"/>
    <w:p w14:paraId="7C0C6F6F" w14:textId="77777777" w:rsidR="005313C8" w:rsidRDefault="005313C8"/>
    <w:p w14:paraId="3E98D9F2" w14:textId="77777777" w:rsidR="005313C8" w:rsidRDefault="005313C8"/>
    <w:p w14:paraId="2D107612" w14:textId="77777777" w:rsidR="005313C8" w:rsidRDefault="005313C8"/>
    <w:p w14:paraId="4D63AD26" w14:textId="77777777" w:rsidR="005313C8" w:rsidRDefault="005313C8"/>
    <w:p w14:paraId="1ED61BBC" w14:textId="77777777" w:rsidR="005313C8" w:rsidRDefault="005313C8"/>
    <w:p w14:paraId="7B8E80E7" w14:textId="77777777" w:rsidR="005313C8" w:rsidRDefault="005313C8"/>
    <w:p w14:paraId="43822507" w14:textId="77777777" w:rsidR="005313C8" w:rsidRDefault="005313C8"/>
    <w:p w14:paraId="2FD20787" w14:textId="77777777" w:rsidR="005313C8" w:rsidRDefault="005313C8"/>
    <w:p w14:paraId="2F6C1EBF" w14:textId="77777777" w:rsidR="005313C8" w:rsidRDefault="005313C8"/>
    <w:p w14:paraId="0E576614" w14:textId="77777777" w:rsidR="005313C8" w:rsidRDefault="005313C8"/>
    <w:p w14:paraId="2650150B" w14:textId="77777777" w:rsidR="005313C8" w:rsidRDefault="005313C8"/>
    <w:p w14:paraId="73455F16" w14:textId="77777777" w:rsidR="005313C8" w:rsidRDefault="005313C8"/>
    <w:p w14:paraId="74C00476" w14:textId="77777777" w:rsidR="005313C8" w:rsidRDefault="005313C8"/>
    <w:p w14:paraId="69C9FF2F" w14:textId="77777777" w:rsidR="005313C8" w:rsidRDefault="005313C8"/>
    <w:p w14:paraId="7BF2042E" w14:textId="7E919E7B" w:rsidR="00382A4F" w:rsidRPr="00382A4F" w:rsidRDefault="00382A4F" w:rsidP="00382A4F">
      <w:r w:rsidRPr="00382A4F">
        <w:rPr>
          <w:b/>
          <w:bCs/>
          <w:lang w:val="en-IN"/>
        </w:rPr>
        <w:lastRenderedPageBreak/>
        <w:t>MongoDB Database Schema &amp; Relationships for Smart Knowledge Hub</w:t>
      </w:r>
    </w:p>
    <w:p w14:paraId="0E974BBB" w14:textId="77777777" w:rsidR="00382A4F" w:rsidRPr="00382A4F" w:rsidRDefault="00000000" w:rsidP="00382A4F">
      <w:pPr>
        <w:rPr>
          <w:lang w:val="en-IN"/>
        </w:rPr>
      </w:pPr>
      <w:r>
        <w:rPr>
          <w:lang w:val="en-IN"/>
        </w:rPr>
        <w:pict w14:anchorId="4D2208BF">
          <v:rect id="_x0000_i1025" style="width:0;height:1.5pt" o:hralign="center" o:hrstd="t" o:hr="t" fillcolor="#a0a0a0" stroked="f"/>
        </w:pict>
      </w:r>
    </w:p>
    <w:p w14:paraId="5D40F184" w14:textId="77777777" w:rsidR="00382A4F" w:rsidRPr="00382A4F" w:rsidRDefault="00382A4F" w:rsidP="00382A4F">
      <w:pPr>
        <w:rPr>
          <w:b/>
          <w:bCs/>
          <w:lang w:val="en-IN"/>
        </w:rPr>
      </w:pPr>
      <w:r w:rsidRPr="00382A4F">
        <w:rPr>
          <w:b/>
          <w:bCs/>
          <w:lang w:val="en-IN"/>
        </w:rPr>
        <w:t>Entity Relationships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346"/>
        <w:gridCol w:w="1648"/>
        <w:gridCol w:w="4537"/>
      </w:tblGrid>
      <w:tr w:rsidR="00382A4F" w:rsidRPr="00382A4F" w14:paraId="648CFED1" w14:textId="77777777" w:rsidTr="00382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7E31B7" w14:textId="77777777" w:rsidR="00382A4F" w:rsidRPr="00382A4F" w:rsidRDefault="00382A4F" w:rsidP="00382A4F">
            <w:pPr>
              <w:rPr>
                <w:b/>
                <w:bCs/>
                <w:lang w:val="en-IN"/>
              </w:rPr>
            </w:pPr>
            <w:r w:rsidRPr="00382A4F">
              <w:rPr>
                <w:b/>
                <w:bCs/>
                <w:lang w:val="en-IN"/>
              </w:rPr>
              <w:t>Entity 1</w:t>
            </w:r>
          </w:p>
        </w:tc>
        <w:tc>
          <w:tcPr>
            <w:tcW w:w="0" w:type="auto"/>
            <w:vAlign w:val="center"/>
            <w:hideMark/>
          </w:tcPr>
          <w:p w14:paraId="47460E60" w14:textId="77777777" w:rsidR="00382A4F" w:rsidRPr="00382A4F" w:rsidRDefault="00382A4F" w:rsidP="00382A4F">
            <w:pPr>
              <w:rPr>
                <w:b/>
                <w:bCs/>
                <w:lang w:val="en-IN"/>
              </w:rPr>
            </w:pPr>
            <w:r w:rsidRPr="00382A4F">
              <w:rPr>
                <w:b/>
                <w:bCs/>
                <w:lang w:val="en-IN"/>
              </w:rPr>
              <w:t>Entity 2</w:t>
            </w:r>
          </w:p>
        </w:tc>
        <w:tc>
          <w:tcPr>
            <w:tcW w:w="0" w:type="auto"/>
            <w:vAlign w:val="center"/>
            <w:hideMark/>
          </w:tcPr>
          <w:p w14:paraId="65A24AFF" w14:textId="77777777" w:rsidR="00382A4F" w:rsidRPr="00382A4F" w:rsidRDefault="00382A4F" w:rsidP="00382A4F">
            <w:pPr>
              <w:rPr>
                <w:b/>
                <w:bCs/>
                <w:lang w:val="en-IN"/>
              </w:rPr>
            </w:pPr>
            <w:r w:rsidRPr="00382A4F">
              <w:rPr>
                <w:b/>
                <w:bCs/>
                <w:lang w:val="en-IN"/>
              </w:rPr>
              <w:t>Relationship Type</w:t>
            </w:r>
          </w:p>
        </w:tc>
        <w:tc>
          <w:tcPr>
            <w:tcW w:w="0" w:type="auto"/>
            <w:vAlign w:val="center"/>
            <w:hideMark/>
          </w:tcPr>
          <w:p w14:paraId="1E23F57A" w14:textId="77777777" w:rsidR="00382A4F" w:rsidRPr="00382A4F" w:rsidRDefault="00382A4F" w:rsidP="00382A4F">
            <w:pPr>
              <w:rPr>
                <w:b/>
                <w:bCs/>
                <w:lang w:val="en-IN"/>
              </w:rPr>
            </w:pPr>
            <w:r w:rsidRPr="00382A4F">
              <w:rPr>
                <w:b/>
                <w:bCs/>
                <w:lang w:val="en-IN"/>
              </w:rPr>
              <w:t>Description</w:t>
            </w:r>
          </w:p>
        </w:tc>
      </w:tr>
      <w:tr w:rsidR="00382A4F" w:rsidRPr="00382A4F" w14:paraId="3EF8DC57" w14:textId="77777777" w:rsidTr="00382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88C4B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18CAD019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Books</w:t>
            </w:r>
          </w:p>
        </w:tc>
        <w:tc>
          <w:tcPr>
            <w:tcW w:w="0" w:type="auto"/>
            <w:vAlign w:val="center"/>
            <w:hideMark/>
          </w:tcPr>
          <w:p w14:paraId="379E010F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Many-to-Many</w:t>
            </w:r>
          </w:p>
        </w:tc>
        <w:tc>
          <w:tcPr>
            <w:tcW w:w="0" w:type="auto"/>
            <w:vAlign w:val="center"/>
            <w:hideMark/>
          </w:tcPr>
          <w:p w14:paraId="439B7C35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A user can borrow multiple books, and a book can be borrowed by multiple users.</w:t>
            </w:r>
          </w:p>
        </w:tc>
      </w:tr>
      <w:tr w:rsidR="00382A4F" w:rsidRPr="00382A4F" w14:paraId="6C3D6B90" w14:textId="77777777" w:rsidTr="00382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9BC56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182B1B11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Genres</w:t>
            </w:r>
          </w:p>
        </w:tc>
        <w:tc>
          <w:tcPr>
            <w:tcW w:w="0" w:type="auto"/>
            <w:vAlign w:val="center"/>
            <w:hideMark/>
          </w:tcPr>
          <w:p w14:paraId="48BA1D56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Many-to-Many</w:t>
            </w:r>
          </w:p>
        </w:tc>
        <w:tc>
          <w:tcPr>
            <w:tcW w:w="0" w:type="auto"/>
            <w:vAlign w:val="center"/>
            <w:hideMark/>
          </w:tcPr>
          <w:p w14:paraId="270454FE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A user can have preferred genres, and a genre can be followed by multiple users.</w:t>
            </w:r>
          </w:p>
        </w:tc>
      </w:tr>
      <w:tr w:rsidR="00382A4F" w:rsidRPr="00382A4F" w14:paraId="46394F09" w14:textId="77777777" w:rsidTr="00382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4649C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3FA45A5C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Book Requests</w:t>
            </w:r>
          </w:p>
        </w:tc>
        <w:tc>
          <w:tcPr>
            <w:tcW w:w="0" w:type="auto"/>
            <w:vAlign w:val="center"/>
            <w:hideMark/>
          </w:tcPr>
          <w:p w14:paraId="1F2B6346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5E8C44D4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A user can request multiple books, but a request belongs to one user.</w:t>
            </w:r>
          </w:p>
        </w:tc>
      </w:tr>
      <w:tr w:rsidR="00382A4F" w:rsidRPr="00382A4F" w14:paraId="78C40964" w14:textId="77777777" w:rsidTr="00382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9D3D4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6B603166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14:paraId="6453F789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044C28C0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A user can review multiple books.</w:t>
            </w:r>
          </w:p>
        </w:tc>
      </w:tr>
      <w:tr w:rsidR="00382A4F" w:rsidRPr="00382A4F" w14:paraId="01FA7CC9" w14:textId="77777777" w:rsidTr="00382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931A6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5CE26B92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Admin Logs</w:t>
            </w:r>
          </w:p>
        </w:tc>
        <w:tc>
          <w:tcPr>
            <w:tcW w:w="0" w:type="auto"/>
            <w:vAlign w:val="center"/>
            <w:hideMark/>
          </w:tcPr>
          <w:p w14:paraId="754597B4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09D9C22A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An admin can have multiple log entries.</w:t>
            </w:r>
          </w:p>
        </w:tc>
      </w:tr>
      <w:tr w:rsidR="00382A4F" w:rsidRPr="00382A4F" w14:paraId="6A1627A0" w14:textId="77777777" w:rsidTr="00382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1CEFD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51BE7A95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Wishlist</w:t>
            </w:r>
          </w:p>
        </w:tc>
        <w:tc>
          <w:tcPr>
            <w:tcW w:w="0" w:type="auto"/>
            <w:vAlign w:val="center"/>
            <w:hideMark/>
          </w:tcPr>
          <w:p w14:paraId="13717939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034430F0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 xml:space="preserve">A user can have a </w:t>
            </w:r>
            <w:proofErr w:type="spellStart"/>
            <w:r w:rsidRPr="00382A4F">
              <w:rPr>
                <w:lang w:val="en-IN"/>
              </w:rPr>
              <w:t>wishlist</w:t>
            </w:r>
            <w:proofErr w:type="spellEnd"/>
            <w:r w:rsidRPr="00382A4F">
              <w:rPr>
                <w:lang w:val="en-IN"/>
              </w:rPr>
              <w:t xml:space="preserve"> containing multiple books.</w:t>
            </w:r>
          </w:p>
        </w:tc>
      </w:tr>
      <w:tr w:rsidR="00382A4F" w:rsidRPr="00382A4F" w14:paraId="68D94B57" w14:textId="77777777" w:rsidTr="00382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B070E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2F4AA470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Borrowed Books</w:t>
            </w:r>
          </w:p>
        </w:tc>
        <w:tc>
          <w:tcPr>
            <w:tcW w:w="0" w:type="auto"/>
            <w:vAlign w:val="center"/>
            <w:hideMark/>
          </w:tcPr>
          <w:p w14:paraId="5D933C5F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747FE0A0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A user can borrow multiple books.</w:t>
            </w:r>
          </w:p>
        </w:tc>
      </w:tr>
      <w:tr w:rsidR="00382A4F" w:rsidRPr="00382A4F" w14:paraId="194BC1B7" w14:textId="77777777" w:rsidTr="00382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C3420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Books</w:t>
            </w:r>
          </w:p>
        </w:tc>
        <w:tc>
          <w:tcPr>
            <w:tcW w:w="0" w:type="auto"/>
            <w:vAlign w:val="center"/>
            <w:hideMark/>
          </w:tcPr>
          <w:p w14:paraId="01D8A292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Genres</w:t>
            </w:r>
          </w:p>
        </w:tc>
        <w:tc>
          <w:tcPr>
            <w:tcW w:w="0" w:type="auto"/>
            <w:vAlign w:val="center"/>
            <w:hideMark/>
          </w:tcPr>
          <w:p w14:paraId="6EE160BA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5748A76C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A book belongs to one genre, but a genre contains multiple books.</w:t>
            </w:r>
          </w:p>
        </w:tc>
      </w:tr>
      <w:tr w:rsidR="00382A4F" w:rsidRPr="00382A4F" w14:paraId="114D2F92" w14:textId="77777777" w:rsidTr="00382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3370A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Books</w:t>
            </w:r>
          </w:p>
        </w:tc>
        <w:tc>
          <w:tcPr>
            <w:tcW w:w="0" w:type="auto"/>
            <w:vAlign w:val="center"/>
            <w:hideMark/>
          </w:tcPr>
          <w:p w14:paraId="35733EE5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14:paraId="21409CE0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46CF145E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A book has multiple reviews from different users.</w:t>
            </w:r>
          </w:p>
        </w:tc>
      </w:tr>
      <w:tr w:rsidR="00382A4F" w:rsidRPr="00382A4F" w14:paraId="776776BF" w14:textId="77777777" w:rsidTr="00382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6AA36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Book Requests</w:t>
            </w:r>
          </w:p>
        </w:tc>
        <w:tc>
          <w:tcPr>
            <w:tcW w:w="0" w:type="auto"/>
            <w:vAlign w:val="center"/>
            <w:hideMark/>
          </w:tcPr>
          <w:p w14:paraId="3B5CBFF8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703D6B93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7F54E879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A request belongs to one user.</w:t>
            </w:r>
          </w:p>
        </w:tc>
      </w:tr>
      <w:tr w:rsidR="00382A4F" w:rsidRPr="00382A4F" w14:paraId="77F668E3" w14:textId="77777777" w:rsidTr="00382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362EA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14:paraId="4F3689A4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7A4B4239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34388942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A review is written by one user.</w:t>
            </w:r>
          </w:p>
        </w:tc>
      </w:tr>
      <w:tr w:rsidR="00382A4F" w:rsidRPr="00382A4F" w14:paraId="157C1EF1" w14:textId="77777777" w:rsidTr="00382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CA58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14:paraId="28B971CE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Books</w:t>
            </w:r>
          </w:p>
        </w:tc>
        <w:tc>
          <w:tcPr>
            <w:tcW w:w="0" w:type="auto"/>
            <w:vAlign w:val="center"/>
            <w:hideMark/>
          </w:tcPr>
          <w:p w14:paraId="6D4FAB86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24741CA8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A review is for one book.</w:t>
            </w:r>
          </w:p>
        </w:tc>
      </w:tr>
      <w:tr w:rsidR="00382A4F" w:rsidRPr="00382A4F" w14:paraId="6F034C57" w14:textId="77777777" w:rsidTr="00382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C915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Admin Logs</w:t>
            </w:r>
          </w:p>
        </w:tc>
        <w:tc>
          <w:tcPr>
            <w:tcW w:w="0" w:type="auto"/>
            <w:vAlign w:val="center"/>
            <w:hideMark/>
          </w:tcPr>
          <w:p w14:paraId="201E1A0D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3DDA1C05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Many-to-One</w:t>
            </w:r>
          </w:p>
        </w:tc>
        <w:tc>
          <w:tcPr>
            <w:tcW w:w="0" w:type="auto"/>
            <w:vAlign w:val="center"/>
            <w:hideMark/>
          </w:tcPr>
          <w:p w14:paraId="7371C79A" w14:textId="77777777" w:rsidR="00382A4F" w:rsidRPr="00382A4F" w:rsidRDefault="00382A4F" w:rsidP="00382A4F">
            <w:pPr>
              <w:rPr>
                <w:lang w:val="en-IN"/>
              </w:rPr>
            </w:pPr>
            <w:r w:rsidRPr="00382A4F">
              <w:rPr>
                <w:lang w:val="en-IN"/>
              </w:rPr>
              <w:t>A log entry is created by one admin.</w:t>
            </w:r>
          </w:p>
        </w:tc>
      </w:tr>
    </w:tbl>
    <w:p w14:paraId="7DD4B5DE" w14:textId="1E296CCF" w:rsidR="00382A4F" w:rsidRDefault="00000000">
      <w:pPr>
        <w:rPr>
          <w:lang w:val="en-IN"/>
        </w:rPr>
      </w:pPr>
      <w:r>
        <w:rPr>
          <w:lang w:val="en-IN"/>
        </w:rPr>
        <w:pict w14:anchorId="2DB66C51">
          <v:rect id="_x0000_i1026" style="width:0;height:1.5pt" o:hralign="center" o:bullet="t" o:hrstd="t" o:hr="t" fillcolor="#a0a0a0" stroked="f"/>
        </w:pict>
      </w:r>
    </w:p>
    <w:p w14:paraId="6DB3AF98" w14:textId="77777777" w:rsidR="005C2240" w:rsidRDefault="005C2240">
      <w:pPr>
        <w:rPr>
          <w:lang w:val="en-IN"/>
        </w:rPr>
      </w:pPr>
    </w:p>
    <w:p w14:paraId="2091E2B5" w14:textId="786D176B" w:rsidR="005C2240" w:rsidRDefault="005C2240">
      <w:pPr>
        <w:rPr>
          <w:lang w:val="en-IN"/>
        </w:rPr>
      </w:pPr>
      <w:r w:rsidRPr="005C2240">
        <w:rPr>
          <w:noProof/>
          <w:lang w:val="en-IN"/>
        </w:rPr>
        <w:drawing>
          <wp:inline distT="0" distB="0" distL="0" distR="0" wp14:anchorId="7DD8B324" wp14:editId="684768C9">
            <wp:extent cx="5486400" cy="4006850"/>
            <wp:effectExtent l="0" t="0" r="0" b="0"/>
            <wp:docPr id="2139526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39C2" w14:textId="6EF444F9" w:rsidR="00224CFC" w:rsidRDefault="00224CFC" w:rsidP="00224CFC">
      <w:pPr>
        <w:rPr>
          <w:lang w:val="en-IN"/>
        </w:rPr>
      </w:pPr>
    </w:p>
    <w:p w14:paraId="2292CD01" w14:textId="77777777" w:rsidR="00224CFC" w:rsidRDefault="00224CFC" w:rsidP="00224CFC">
      <w:pPr>
        <w:rPr>
          <w:lang w:val="en-IN"/>
        </w:rPr>
      </w:pPr>
    </w:p>
    <w:p w14:paraId="4D41AD24" w14:textId="0BC1D543" w:rsidR="00224CFC" w:rsidRPr="00224CFC" w:rsidRDefault="00224CFC" w:rsidP="00224CFC">
      <w:pPr>
        <w:rPr>
          <w:b/>
          <w:bCs/>
          <w:lang w:val="en-IN"/>
        </w:rPr>
      </w:pPr>
    </w:p>
    <w:p w14:paraId="63FFC73D" w14:textId="2E2C26FE" w:rsidR="00224CFC" w:rsidRDefault="00224CFC" w:rsidP="00224CFC">
      <w:pPr>
        <w:rPr>
          <w:b/>
          <w:bCs/>
          <w:lang w:val="en-IN"/>
        </w:rPr>
      </w:pPr>
      <w:r>
        <w:rPr>
          <w:b/>
          <w:bCs/>
          <w:lang w:val="en-IN"/>
        </w:rPr>
        <w:br w:type="textWrapping" w:clear="all"/>
      </w:r>
    </w:p>
    <w:p w14:paraId="3DB665B3" w14:textId="77777777" w:rsidR="00224CFC" w:rsidRDefault="00224CFC" w:rsidP="00224CFC">
      <w:pPr>
        <w:rPr>
          <w:b/>
          <w:bCs/>
          <w:lang w:val="en-IN"/>
        </w:rPr>
      </w:pPr>
    </w:p>
    <w:p w14:paraId="5344E690" w14:textId="77777777" w:rsidR="00224CFC" w:rsidRDefault="00224CFC" w:rsidP="00224CFC">
      <w:pPr>
        <w:rPr>
          <w:b/>
          <w:bCs/>
          <w:lang w:val="en-IN"/>
        </w:rPr>
      </w:pPr>
    </w:p>
    <w:p w14:paraId="6BD4F594" w14:textId="77777777" w:rsidR="00224CFC" w:rsidRDefault="00224CFC" w:rsidP="00224CFC">
      <w:pPr>
        <w:rPr>
          <w:b/>
          <w:bCs/>
          <w:lang w:val="en-IN"/>
        </w:rPr>
      </w:pPr>
    </w:p>
    <w:p w14:paraId="5C6F40D7" w14:textId="77777777" w:rsidR="00224CFC" w:rsidRDefault="00224CFC" w:rsidP="00224CFC">
      <w:pPr>
        <w:rPr>
          <w:b/>
          <w:bCs/>
          <w:lang w:val="en-IN"/>
        </w:rPr>
      </w:pPr>
    </w:p>
    <w:p w14:paraId="244FF8D1" w14:textId="77777777" w:rsidR="00224CFC" w:rsidRDefault="00224CFC" w:rsidP="00224CFC">
      <w:pPr>
        <w:rPr>
          <w:b/>
          <w:bCs/>
          <w:lang w:val="en-IN"/>
        </w:rPr>
      </w:pPr>
    </w:p>
    <w:p w14:paraId="196616D3" w14:textId="77777777" w:rsidR="00224CFC" w:rsidRDefault="00224CFC" w:rsidP="00224CFC">
      <w:pPr>
        <w:rPr>
          <w:b/>
          <w:bCs/>
          <w:lang w:val="en-IN"/>
        </w:rPr>
      </w:pPr>
    </w:p>
    <w:p w14:paraId="47A2F4D3" w14:textId="77777777" w:rsidR="00224CFC" w:rsidRPr="00224CFC" w:rsidRDefault="00224CFC" w:rsidP="00224CFC">
      <w:pPr>
        <w:rPr>
          <w:b/>
          <w:bCs/>
          <w:lang w:val="en-IN"/>
        </w:rPr>
      </w:pPr>
    </w:p>
    <w:p w14:paraId="067A2144" w14:textId="1F616B9C" w:rsidR="00224CFC" w:rsidRPr="00224CFC" w:rsidRDefault="00224CFC" w:rsidP="00224CFC">
      <w:pPr>
        <w:rPr>
          <w:b/>
          <w:bCs/>
          <w:color w:val="1F497D" w:themeColor="text2"/>
          <w:lang w:val="en-IN"/>
        </w:rPr>
      </w:pPr>
      <w:r w:rsidRPr="00224CFC">
        <w:rPr>
          <w:b/>
          <w:bCs/>
          <w:color w:val="1F497D" w:themeColor="text2"/>
          <w:lang w:val="en-IN"/>
        </w:rPr>
        <w:lastRenderedPageBreak/>
        <w:t>Example data for the collections:</w:t>
      </w:r>
    </w:p>
    <w:p w14:paraId="668B6A31" w14:textId="4A1AF01B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1. Users Collection</w:t>
      </w:r>
    </w:p>
    <w:p w14:paraId="0D75BD62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Schema &amp; Example Data:</w:t>
      </w:r>
    </w:p>
    <w:p w14:paraId="78EF1B6F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{</w:t>
      </w:r>
    </w:p>
    <w:p w14:paraId="07FC726E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"_id": </w:t>
      </w:r>
      <w:proofErr w:type="spellStart"/>
      <w:r w:rsidRPr="00224CFC">
        <w:rPr>
          <w:b/>
          <w:bCs/>
          <w:lang w:val="en-IN"/>
        </w:rPr>
        <w:t>ObjectId</w:t>
      </w:r>
      <w:proofErr w:type="spellEnd"/>
      <w:r w:rsidRPr="00224CFC">
        <w:rPr>
          <w:b/>
          <w:bCs/>
          <w:lang w:val="en-IN"/>
        </w:rPr>
        <w:t>("603d2149e77d1a06d48f90eb"),</w:t>
      </w:r>
    </w:p>
    <w:p w14:paraId="7ABE983C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"name": "Alice Johnson",</w:t>
      </w:r>
    </w:p>
    <w:p w14:paraId="7CE3316D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"email": "alice@example.com",</w:t>
      </w:r>
    </w:p>
    <w:p w14:paraId="32EC17B6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passwordHash</w:t>
      </w:r>
      <w:proofErr w:type="spellEnd"/>
      <w:r w:rsidRPr="00224CFC">
        <w:rPr>
          <w:b/>
          <w:bCs/>
          <w:lang w:val="en-IN"/>
        </w:rPr>
        <w:t>": "hashedpassword123",</w:t>
      </w:r>
    </w:p>
    <w:p w14:paraId="2656775D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"role": "user",</w:t>
      </w:r>
    </w:p>
    <w:p w14:paraId="5E2DE0E2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profilePicture</w:t>
      </w:r>
      <w:proofErr w:type="spellEnd"/>
      <w:r w:rsidRPr="00224CFC">
        <w:rPr>
          <w:b/>
          <w:bCs/>
          <w:lang w:val="en-IN"/>
        </w:rPr>
        <w:t>": "profile_alice.jpg",</w:t>
      </w:r>
    </w:p>
    <w:p w14:paraId="21191D7D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"preferences": ["Science Fiction", "Mystery"],</w:t>
      </w:r>
    </w:p>
    <w:p w14:paraId="5B8D00A7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wishlist</w:t>
      </w:r>
      <w:proofErr w:type="spellEnd"/>
      <w:r w:rsidRPr="00224CFC">
        <w:rPr>
          <w:b/>
          <w:bCs/>
          <w:lang w:val="en-IN"/>
        </w:rPr>
        <w:t>": [</w:t>
      </w:r>
      <w:proofErr w:type="spellStart"/>
      <w:r w:rsidRPr="00224CFC">
        <w:rPr>
          <w:b/>
          <w:bCs/>
          <w:lang w:val="en-IN"/>
        </w:rPr>
        <w:t>ObjectId</w:t>
      </w:r>
      <w:proofErr w:type="spellEnd"/>
      <w:r w:rsidRPr="00224CFC">
        <w:rPr>
          <w:b/>
          <w:bCs/>
          <w:lang w:val="en-IN"/>
        </w:rPr>
        <w:t>("603d2149e77d1a06d48f90ec")],</w:t>
      </w:r>
    </w:p>
    <w:p w14:paraId="4B5EE201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borrowedBooks</w:t>
      </w:r>
      <w:proofErr w:type="spellEnd"/>
      <w:r w:rsidRPr="00224CFC">
        <w:rPr>
          <w:b/>
          <w:bCs/>
          <w:lang w:val="en-IN"/>
        </w:rPr>
        <w:t>": [</w:t>
      </w:r>
      <w:proofErr w:type="spellStart"/>
      <w:r w:rsidRPr="00224CFC">
        <w:rPr>
          <w:b/>
          <w:bCs/>
          <w:lang w:val="en-IN"/>
        </w:rPr>
        <w:t>ObjectId</w:t>
      </w:r>
      <w:proofErr w:type="spellEnd"/>
      <w:r w:rsidRPr="00224CFC">
        <w:rPr>
          <w:b/>
          <w:bCs/>
          <w:lang w:val="en-IN"/>
        </w:rPr>
        <w:t>("603d2149e77d1a06d48f90ed")],</w:t>
      </w:r>
    </w:p>
    <w:p w14:paraId="12112A51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joinedAt</w:t>
      </w:r>
      <w:proofErr w:type="spellEnd"/>
      <w:r w:rsidRPr="00224CFC">
        <w:rPr>
          <w:b/>
          <w:bCs/>
          <w:lang w:val="en-IN"/>
        </w:rPr>
        <w:t xml:space="preserve">": </w:t>
      </w:r>
      <w:proofErr w:type="spellStart"/>
      <w:r w:rsidRPr="00224CFC">
        <w:rPr>
          <w:b/>
          <w:bCs/>
          <w:lang w:val="en-IN"/>
        </w:rPr>
        <w:t>ISODate</w:t>
      </w:r>
      <w:proofErr w:type="spellEnd"/>
      <w:r w:rsidRPr="00224CFC">
        <w:rPr>
          <w:b/>
          <w:bCs/>
          <w:lang w:val="en-IN"/>
        </w:rPr>
        <w:t>("2024-01-10T10:00:00Z"),</w:t>
      </w:r>
    </w:p>
    <w:p w14:paraId="379112C2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lastLogin</w:t>
      </w:r>
      <w:proofErr w:type="spellEnd"/>
      <w:r w:rsidRPr="00224CFC">
        <w:rPr>
          <w:b/>
          <w:bCs/>
          <w:lang w:val="en-IN"/>
        </w:rPr>
        <w:t xml:space="preserve">": </w:t>
      </w:r>
      <w:proofErr w:type="spellStart"/>
      <w:r w:rsidRPr="00224CFC">
        <w:rPr>
          <w:b/>
          <w:bCs/>
          <w:lang w:val="en-IN"/>
        </w:rPr>
        <w:t>ISODate</w:t>
      </w:r>
      <w:proofErr w:type="spellEnd"/>
      <w:r w:rsidRPr="00224CFC">
        <w:rPr>
          <w:b/>
          <w:bCs/>
          <w:lang w:val="en-IN"/>
        </w:rPr>
        <w:t>("2025-03-15T15:45:00Z")</w:t>
      </w:r>
    </w:p>
    <w:p w14:paraId="53897232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}</w:t>
      </w:r>
    </w:p>
    <w:p w14:paraId="5AEEBA36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pict w14:anchorId="710EE377">
          <v:rect id="_x0000_i1203" style="width:0;height:1.5pt" o:hralign="center" o:hrstd="t" o:hr="t" fillcolor="#a0a0a0" stroked="f"/>
        </w:pict>
      </w:r>
    </w:p>
    <w:p w14:paraId="136A7F7D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2. Books Collection</w:t>
      </w:r>
    </w:p>
    <w:p w14:paraId="77A99807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Schema &amp; Example Data:</w:t>
      </w:r>
    </w:p>
    <w:p w14:paraId="403A3888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{</w:t>
      </w:r>
    </w:p>
    <w:p w14:paraId="14979A24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"_id": </w:t>
      </w:r>
      <w:proofErr w:type="spellStart"/>
      <w:r w:rsidRPr="00224CFC">
        <w:rPr>
          <w:b/>
          <w:bCs/>
          <w:lang w:val="en-IN"/>
        </w:rPr>
        <w:t>ObjectId</w:t>
      </w:r>
      <w:proofErr w:type="spellEnd"/>
      <w:r w:rsidRPr="00224CFC">
        <w:rPr>
          <w:b/>
          <w:bCs/>
          <w:lang w:val="en-IN"/>
        </w:rPr>
        <w:t>("603d2149e77d1a06d48f90ec"),</w:t>
      </w:r>
    </w:p>
    <w:p w14:paraId="17011DAA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"title": "The Great Adventure",</w:t>
      </w:r>
    </w:p>
    <w:p w14:paraId="20DBBA48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"author": "John Doe",</w:t>
      </w:r>
    </w:p>
    <w:p w14:paraId="2886267D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"genre": </w:t>
      </w:r>
      <w:proofErr w:type="spellStart"/>
      <w:r w:rsidRPr="00224CFC">
        <w:rPr>
          <w:b/>
          <w:bCs/>
          <w:lang w:val="en-IN"/>
        </w:rPr>
        <w:t>ObjectId</w:t>
      </w:r>
      <w:proofErr w:type="spellEnd"/>
      <w:r w:rsidRPr="00224CFC">
        <w:rPr>
          <w:b/>
          <w:bCs/>
          <w:lang w:val="en-IN"/>
        </w:rPr>
        <w:t>("603d2149e77d1a06d48f90ee"),</w:t>
      </w:r>
    </w:p>
    <w:p w14:paraId="3D7F4414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"description": "An epic journey of discovery and survival.",</w:t>
      </w:r>
    </w:p>
    <w:p w14:paraId="566395B8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coverImage</w:t>
      </w:r>
      <w:proofErr w:type="spellEnd"/>
      <w:r w:rsidRPr="00224CFC">
        <w:rPr>
          <w:b/>
          <w:bCs/>
          <w:lang w:val="en-IN"/>
        </w:rPr>
        <w:t>": "great_adventure.jpg",</w:t>
      </w:r>
    </w:p>
    <w:p w14:paraId="4573A79C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lastRenderedPageBreak/>
        <w:t xml:space="preserve">  "</w:t>
      </w:r>
      <w:proofErr w:type="spellStart"/>
      <w:r w:rsidRPr="00224CFC">
        <w:rPr>
          <w:b/>
          <w:bCs/>
          <w:lang w:val="en-IN"/>
        </w:rPr>
        <w:t>publishedDate</w:t>
      </w:r>
      <w:proofErr w:type="spellEnd"/>
      <w:r w:rsidRPr="00224CFC">
        <w:rPr>
          <w:b/>
          <w:bCs/>
          <w:lang w:val="en-IN"/>
        </w:rPr>
        <w:t xml:space="preserve">": </w:t>
      </w:r>
      <w:proofErr w:type="spellStart"/>
      <w:r w:rsidRPr="00224CFC">
        <w:rPr>
          <w:b/>
          <w:bCs/>
          <w:lang w:val="en-IN"/>
        </w:rPr>
        <w:t>ISODate</w:t>
      </w:r>
      <w:proofErr w:type="spellEnd"/>
      <w:r w:rsidRPr="00224CFC">
        <w:rPr>
          <w:b/>
          <w:bCs/>
          <w:lang w:val="en-IN"/>
        </w:rPr>
        <w:t>("2020-06-15T00:00:00Z"),</w:t>
      </w:r>
    </w:p>
    <w:p w14:paraId="00F1D781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"pages": 320,</w:t>
      </w:r>
    </w:p>
    <w:p w14:paraId="58E51C72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"ratings": </w:t>
      </w:r>
      <w:proofErr w:type="gramStart"/>
      <w:r w:rsidRPr="00224CFC">
        <w:rPr>
          <w:b/>
          <w:bCs/>
          <w:lang w:val="en-IN"/>
        </w:rPr>
        <w:t>[{ "</w:t>
      </w:r>
      <w:proofErr w:type="spellStart"/>
      <w:proofErr w:type="gramEnd"/>
      <w:r w:rsidRPr="00224CFC">
        <w:rPr>
          <w:b/>
          <w:bCs/>
          <w:lang w:val="en-IN"/>
        </w:rPr>
        <w:t>userId</w:t>
      </w:r>
      <w:proofErr w:type="spellEnd"/>
      <w:r w:rsidRPr="00224CFC">
        <w:rPr>
          <w:b/>
          <w:bCs/>
          <w:lang w:val="en-IN"/>
        </w:rPr>
        <w:t xml:space="preserve">": </w:t>
      </w:r>
      <w:proofErr w:type="spellStart"/>
      <w:r w:rsidRPr="00224CFC">
        <w:rPr>
          <w:b/>
          <w:bCs/>
          <w:lang w:val="en-IN"/>
        </w:rPr>
        <w:t>ObjectId</w:t>
      </w:r>
      <w:proofErr w:type="spellEnd"/>
      <w:r w:rsidRPr="00224CFC">
        <w:rPr>
          <w:b/>
          <w:bCs/>
          <w:lang w:val="en-IN"/>
        </w:rPr>
        <w:t>("603d2149e77d1a06d48f90eb"), "rating": 5, "comment": "Amazing read!" }],</w:t>
      </w:r>
    </w:p>
    <w:p w14:paraId="68811E2D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"availability": true,</w:t>
      </w:r>
    </w:p>
    <w:p w14:paraId="3C6F84B5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addedBy</w:t>
      </w:r>
      <w:proofErr w:type="spellEnd"/>
      <w:r w:rsidRPr="00224CFC">
        <w:rPr>
          <w:b/>
          <w:bCs/>
          <w:lang w:val="en-IN"/>
        </w:rPr>
        <w:t xml:space="preserve">": </w:t>
      </w:r>
      <w:proofErr w:type="spellStart"/>
      <w:r w:rsidRPr="00224CFC">
        <w:rPr>
          <w:b/>
          <w:bCs/>
          <w:lang w:val="en-IN"/>
        </w:rPr>
        <w:t>ObjectId</w:t>
      </w:r>
      <w:proofErr w:type="spellEnd"/>
      <w:r w:rsidRPr="00224CFC">
        <w:rPr>
          <w:b/>
          <w:bCs/>
          <w:lang w:val="en-IN"/>
        </w:rPr>
        <w:t>("603d2149e77d1a06d48f90ef"),</w:t>
      </w:r>
    </w:p>
    <w:p w14:paraId="1D42DDDC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addedAt</w:t>
      </w:r>
      <w:proofErr w:type="spellEnd"/>
      <w:r w:rsidRPr="00224CFC">
        <w:rPr>
          <w:b/>
          <w:bCs/>
          <w:lang w:val="en-IN"/>
        </w:rPr>
        <w:t xml:space="preserve">": </w:t>
      </w:r>
      <w:proofErr w:type="spellStart"/>
      <w:r w:rsidRPr="00224CFC">
        <w:rPr>
          <w:b/>
          <w:bCs/>
          <w:lang w:val="en-IN"/>
        </w:rPr>
        <w:t>ISODate</w:t>
      </w:r>
      <w:proofErr w:type="spellEnd"/>
      <w:r w:rsidRPr="00224CFC">
        <w:rPr>
          <w:b/>
          <w:bCs/>
          <w:lang w:val="en-IN"/>
        </w:rPr>
        <w:t>("2025-02-25T12:30:00Z")</w:t>
      </w:r>
    </w:p>
    <w:p w14:paraId="29460D0D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}</w:t>
      </w:r>
    </w:p>
    <w:p w14:paraId="7F6F742D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pict w14:anchorId="633930C8">
          <v:rect id="_x0000_i1204" style="width:0;height:1.5pt" o:hralign="center" o:hrstd="t" o:hr="t" fillcolor="#a0a0a0" stroked="f"/>
        </w:pict>
      </w:r>
    </w:p>
    <w:p w14:paraId="71C8D4FC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3. Genres Collection</w:t>
      </w:r>
    </w:p>
    <w:p w14:paraId="409FC474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Schema &amp; Example Data:</w:t>
      </w:r>
    </w:p>
    <w:p w14:paraId="4C406830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{</w:t>
      </w:r>
    </w:p>
    <w:p w14:paraId="5DE9CF4E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"_id": </w:t>
      </w:r>
      <w:proofErr w:type="spellStart"/>
      <w:r w:rsidRPr="00224CFC">
        <w:rPr>
          <w:b/>
          <w:bCs/>
          <w:lang w:val="en-IN"/>
        </w:rPr>
        <w:t>ObjectId</w:t>
      </w:r>
      <w:proofErr w:type="spellEnd"/>
      <w:r w:rsidRPr="00224CFC">
        <w:rPr>
          <w:b/>
          <w:bCs/>
          <w:lang w:val="en-IN"/>
        </w:rPr>
        <w:t>("603d2149e77d1a06d48f90ee"),</w:t>
      </w:r>
    </w:p>
    <w:p w14:paraId="6DC2C351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"name": "Science Fiction",</w:t>
      </w:r>
    </w:p>
    <w:p w14:paraId="63CBEE6A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"description": "Books exploring futuristic and scientific concepts.",</w:t>
      </w:r>
    </w:p>
    <w:p w14:paraId="2186393E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"books": [</w:t>
      </w:r>
      <w:proofErr w:type="spellStart"/>
      <w:r w:rsidRPr="00224CFC">
        <w:rPr>
          <w:b/>
          <w:bCs/>
          <w:lang w:val="en-IN"/>
        </w:rPr>
        <w:t>ObjectId</w:t>
      </w:r>
      <w:proofErr w:type="spellEnd"/>
      <w:r w:rsidRPr="00224CFC">
        <w:rPr>
          <w:b/>
          <w:bCs/>
          <w:lang w:val="en-IN"/>
        </w:rPr>
        <w:t>("603d2149e77d1a06d48f90ec")]</w:t>
      </w:r>
    </w:p>
    <w:p w14:paraId="354EC61B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}</w:t>
      </w:r>
    </w:p>
    <w:p w14:paraId="2A12D7B2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pict w14:anchorId="24115FDF">
          <v:rect id="_x0000_i1205" style="width:0;height:1.5pt" o:hralign="center" o:hrstd="t" o:hr="t" fillcolor="#a0a0a0" stroked="f"/>
        </w:pict>
      </w:r>
    </w:p>
    <w:p w14:paraId="2FE991FF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4. Book Requests Collection</w:t>
      </w:r>
    </w:p>
    <w:p w14:paraId="2E929E4F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Schema &amp; Example Data:</w:t>
      </w:r>
    </w:p>
    <w:p w14:paraId="49CFF8CB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{</w:t>
      </w:r>
    </w:p>
    <w:p w14:paraId="4A885126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"_id": </w:t>
      </w:r>
      <w:proofErr w:type="spellStart"/>
      <w:r w:rsidRPr="00224CFC">
        <w:rPr>
          <w:b/>
          <w:bCs/>
          <w:lang w:val="en-IN"/>
        </w:rPr>
        <w:t>ObjectId</w:t>
      </w:r>
      <w:proofErr w:type="spellEnd"/>
      <w:r w:rsidRPr="00224CFC">
        <w:rPr>
          <w:b/>
          <w:bCs/>
          <w:lang w:val="en-IN"/>
        </w:rPr>
        <w:t>("603d2149e77d1a06d48f90f0"),</w:t>
      </w:r>
    </w:p>
    <w:p w14:paraId="6A9DEAA1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userId</w:t>
      </w:r>
      <w:proofErr w:type="spellEnd"/>
      <w:r w:rsidRPr="00224CFC">
        <w:rPr>
          <w:b/>
          <w:bCs/>
          <w:lang w:val="en-IN"/>
        </w:rPr>
        <w:t xml:space="preserve">": </w:t>
      </w:r>
      <w:proofErr w:type="spellStart"/>
      <w:r w:rsidRPr="00224CFC">
        <w:rPr>
          <w:b/>
          <w:bCs/>
          <w:lang w:val="en-IN"/>
        </w:rPr>
        <w:t>ObjectId</w:t>
      </w:r>
      <w:proofErr w:type="spellEnd"/>
      <w:r w:rsidRPr="00224CFC">
        <w:rPr>
          <w:b/>
          <w:bCs/>
          <w:lang w:val="en-IN"/>
        </w:rPr>
        <w:t>("603d2149e77d1a06d48f90eb"),</w:t>
      </w:r>
    </w:p>
    <w:p w14:paraId="473F1BCC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bookTitle</w:t>
      </w:r>
      <w:proofErr w:type="spellEnd"/>
      <w:r w:rsidRPr="00224CFC">
        <w:rPr>
          <w:b/>
          <w:bCs/>
          <w:lang w:val="en-IN"/>
        </w:rPr>
        <w:t>": "New Sci-Fi Novel",</w:t>
      </w:r>
    </w:p>
    <w:p w14:paraId="5B1A3DDF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"author": "Jane Smith",</w:t>
      </w:r>
    </w:p>
    <w:p w14:paraId="18C468E8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requestedAt</w:t>
      </w:r>
      <w:proofErr w:type="spellEnd"/>
      <w:r w:rsidRPr="00224CFC">
        <w:rPr>
          <w:b/>
          <w:bCs/>
          <w:lang w:val="en-IN"/>
        </w:rPr>
        <w:t xml:space="preserve">": </w:t>
      </w:r>
      <w:proofErr w:type="spellStart"/>
      <w:r w:rsidRPr="00224CFC">
        <w:rPr>
          <w:b/>
          <w:bCs/>
          <w:lang w:val="en-IN"/>
        </w:rPr>
        <w:t>ISODate</w:t>
      </w:r>
      <w:proofErr w:type="spellEnd"/>
      <w:r w:rsidRPr="00224CFC">
        <w:rPr>
          <w:b/>
          <w:bCs/>
          <w:lang w:val="en-IN"/>
        </w:rPr>
        <w:t>("2025-03-01T08:15:00Z"),</w:t>
      </w:r>
    </w:p>
    <w:p w14:paraId="41F95E67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lastRenderedPageBreak/>
        <w:t xml:space="preserve">  "status": "pending"</w:t>
      </w:r>
    </w:p>
    <w:p w14:paraId="16A77242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}</w:t>
      </w:r>
    </w:p>
    <w:p w14:paraId="30D7037A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pict w14:anchorId="4997A11D">
          <v:rect id="_x0000_i1206" style="width:0;height:1.5pt" o:hralign="center" o:hrstd="t" o:hr="t" fillcolor="#a0a0a0" stroked="f"/>
        </w:pict>
      </w:r>
    </w:p>
    <w:p w14:paraId="43AD2D52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5. Wishlist Collection</w:t>
      </w:r>
    </w:p>
    <w:p w14:paraId="65B07FFF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Schema &amp; Example Data:</w:t>
      </w:r>
    </w:p>
    <w:p w14:paraId="3F2B5857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{</w:t>
      </w:r>
    </w:p>
    <w:p w14:paraId="7CE8E15C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"_id": </w:t>
      </w:r>
      <w:proofErr w:type="spellStart"/>
      <w:r w:rsidRPr="00224CFC">
        <w:rPr>
          <w:b/>
          <w:bCs/>
          <w:lang w:val="en-IN"/>
        </w:rPr>
        <w:t>ObjectId</w:t>
      </w:r>
      <w:proofErr w:type="spellEnd"/>
      <w:r w:rsidRPr="00224CFC">
        <w:rPr>
          <w:b/>
          <w:bCs/>
          <w:lang w:val="en-IN"/>
        </w:rPr>
        <w:t>("603d2149e77d1a06d48f90f1"),</w:t>
      </w:r>
    </w:p>
    <w:p w14:paraId="0D1A8BDF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userId</w:t>
      </w:r>
      <w:proofErr w:type="spellEnd"/>
      <w:r w:rsidRPr="00224CFC">
        <w:rPr>
          <w:b/>
          <w:bCs/>
          <w:lang w:val="en-IN"/>
        </w:rPr>
        <w:t xml:space="preserve">": </w:t>
      </w:r>
      <w:proofErr w:type="spellStart"/>
      <w:r w:rsidRPr="00224CFC">
        <w:rPr>
          <w:b/>
          <w:bCs/>
          <w:lang w:val="en-IN"/>
        </w:rPr>
        <w:t>ObjectId</w:t>
      </w:r>
      <w:proofErr w:type="spellEnd"/>
      <w:r w:rsidRPr="00224CFC">
        <w:rPr>
          <w:b/>
          <w:bCs/>
          <w:lang w:val="en-IN"/>
        </w:rPr>
        <w:t>("603d2149e77d1a06d48f90eb"),</w:t>
      </w:r>
    </w:p>
    <w:p w14:paraId="4E74B0D2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"books": [</w:t>
      </w:r>
      <w:proofErr w:type="spellStart"/>
      <w:r w:rsidRPr="00224CFC">
        <w:rPr>
          <w:b/>
          <w:bCs/>
          <w:lang w:val="en-IN"/>
        </w:rPr>
        <w:t>ObjectId</w:t>
      </w:r>
      <w:proofErr w:type="spellEnd"/>
      <w:r w:rsidRPr="00224CFC">
        <w:rPr>
          <w:b/>
          <w:bCs/>
          <w:lang w:val="en-IN"/>
        </w:rPr>
        <w:t>("603d2149e77d1a06d48f90ec")],</w:t>
      </w:r>
    </w:p>
    <w:p w14:paraId="6DB034B7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createdAt</w:t>
      </w:r>
      <w:proofErr w:type="spellEnd"/>
      <w:r w:rsidRPr="00224CFC">
        <w:rPr>
          <w:b/>
          <w:bCs/>
          <w:lang w:val="en-IN"/>
        </w:rPr>
        <w:t xml:space="preserve">": </w:t>
      </w:r>
      <w:proofErr w:type="spellStart"/>
      <w:r w:rsidRPr="00224CFC">
        <w:rPr>
          <w:b/>
          <w:bCs/>
          <w:lang w:val="en-IN"/>
        </w:rPr>
        <w:t>ISODate</w:t>
      </w:r>
      <w:proofErr w:type="spellEnd"/>
      <w:r w:rsidRPr="00224CFC">
        <w:rPr>
          <w:b/>
          <w:bCs/>
          <w:lang w:val="en-IN"/>
        </w:rPr>
        <w:t>("2025-03-10T09:30:00Z")</w:t>
      </w:r>
    </w:p>
    <w:p w14:paraId="1BE334D0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}</w:t>
      </w:r>
    </w:p>
    <w:p w14:paraId="766DCB6D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pict w14:anchorId="590CAABA">
          <v:rect id="_x0000_i1207" style="width:0;height:1.5pt" o:hralign="center" o:hrstd="t" o:hr="t" fillcolor="#a0a0a0" stroked="f"/>
        </w:pict>
      </w:r>
    </w:p>
    <w:p w14:paraId="6D2219D1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6. Borrowed Books Collection</w:t>
      </w:r>
    </w:p>
    <w:p w14:paraId="504565A1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Schema &amp; Example Data:</w:t>
      </w:r>
    </w:p>
    <w:p w14:paraId="1158B153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{</w:t>
      </w:r>
    </w:p>
    <w:p w14:paraId="12977CD8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"_id": </w:t>
      </w:r>
      <w:proofErr w:type="spellStart"/>
      <w:r w:rsidRPr="00224CFC">
        <w:rPr>
          <w:b/>
          <w:bCs/>
          <w:lang w:val="en-IN"/>
        </w:rPr>
        <w:t>ObjectId</w:t>
      </w:r>
      <w:proofErr w:type="spellEnd"/>
      <w:r w:rsidRPr="00224CFC">
        <w:rPr>
          <w:b/>
          <w:bCs/>
          <w:lang w:val="en-IN"/>
        </w:rPr>
        <w:t>("603d2149e77d1a06d48f90f2"),</w:t>
      </w:r>
    </w:p>
    <w:p w14:paraId="589D2D14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userId</w:t>
      </w:r>
      <w:proofErr w:type="spellEnd"/>
      <w:r w:rsidRPr="00224CFC">
        <w:rPr>
          <w:b/>
          <w:bCs/>
          <w:lang w:val="en-IN"/>
        </w:rPr>
        <w:t xml:space="preserve">": </w:t>
      </w:r>
      <w:proofErr w:type="spellStart"/>
      <w:r w:rsidRPr="00224CFC">
        <w:rPr>
          <w:b/>
          <w:bCs/>
          <w:lang w:val="en-IN"/>
        </w:rPr>
        <w:t>ObjectId</w:t>
      </w:r>
      <w:proofErr w:type="spellEnd"/>
      <w:r w:rsidRPr="00224CFC">
        <w:rPr>
          <w:b/>
          <w:bCs/>
          <w:lang w:val="en-IN"/>
        </w:rPr>
        <w:t>("603d2149e77d1a06d48f90eb"),</w:t>
      </w:r>
    </w:p>
    <w:p w14:paraId="20D74477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bookId</w:t>
      </w:r>
      <w:proofErr w:type="spellEnd"/>
      <w:r w:rsidRPr="00224CFC">
        <w:rPr>
          <w:b/>
          <w:bCs/>
          <w:lang w:val="en-IN"/>
        </w:rPr>
        <w:t xml:space="preserve">": </w:t>
      </w:r>
      <w:proofErr w:type="spellStart"/>
      <w:r w:rsidRPr="00224CFC">
        <w:rPr>
          <w:b/>
          <w:bCs/>
          <w:lang w:val="en-IN"/>
        </w:rPr>
        <w:t>ObjectId</w:t>
      </w:r>
      <w:proofErr w:type="spellEnd"/>
      <w:r w:rsidRPr="00224CFC">
        <w:rPr>
          <w:b/>
          <w:bCs/>
          <w:lang w:val="en-IN"/>
        </w:rPr>
        <w:t>("603d2149e77d1a06d48f90ec"),</w:t>
      </w:r>
    </w:p>
    <w:p w14:paraId="7D6A47CB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borrowedAt</w:t>
      </w:r>
      <w:proofErr w:type="spellEnd"/>
      <w:r w:rsidRPr="00224CFC">
        <w:rPr>
          <w:b/>
          <w:bCs/>
          <w:lang w:val="en-IN"/>
        </w:rPr>
        <w:t xml:space="preserve">": </w:t>
      </w:r>
      <w:proofErr w:type="spellStart"/>
      <w:r w:rsidRPr="00224CFC">
        <w:rPr>
          <w:b/>
          <w:bCs/>
          <w:lang w:val="en-IN"/>
        </w:rPr>
        <w:t>ISODate</w:t>
      </w:r>
      <w:proofErr w:type="spellEnd"/>
      <w:r w:rsidRPr="00224CFC">
        <w:rPr>
          <w:b/>
          <w:bCs/>
          <w:lang w:val="en-IN"/>
        </w:rPr>
        <w:t>("2025-03-05T14:00:00Z"),</w:t>
      </w:r>
    </w:p>
    <w:p w14:paraId="71512A48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dueDate</w:t>
      </w:r>
      <w:proofErr w:type="spellEnd"/>
      <w:r w:rsidRPr="00224CFC">
        <w:rPr>
          <w:b/>
          <w:bCs/>
          <w:lang w:val="en-IN"/>
        </w:rPr>
        <w:t xml:space="preserve">": </w:t>
      </w:r>
      <w:proofErr w:type="spellStart"/>
      <w:r w:rsidRPr="00224CFC">
        <w:rPr>
          <w:b/>
          <w:bCs/>
          <w:lang w:val="en-IN"/>
        </w:rPr>
        <w:t>ISODate</w:t>
      </w:r>
      <w:proofErr w:type="spellEnd"/>
      <w:r w:rsidRPr="00224CFC">
        <w:rPr>
          <w:b/>
          <w:bCs/>
          <w:lang w:val="en-IN"/>
        </w:rPr>
        <w:t>("2025-03-20T14:00:00Z"),</w:t>
      </w:r>
    </w:p>
    <w:p w14:paraId="51D00FF4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"returned": false</w:t>
      </w:r>
    </w:p>
    <w:p w14:paraId="3600F0F6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}</w:t>
      </w:r>
    </w:p>
    <w:p w14:paraId="2CEDA24B" w14:textId="77777777" w:rsidR="00224CFC" w:rsidRDefault="00224CFC" w:rsidP="00224CFC">
      <w:pPr>
        <w:rPr>
          <w:b/>
          <w:bCs/>
          <w:lang w:val="en-IN"/>
        </w:rPr>
      </w:pPr>
    </w:p>
    <w:p w14:paraId="17AE559A" w14:textId="77777777" w:rsidR="00224CFC" w:rsidRDefault="00224CFC" w:rsidP="00224CFC">
      <w:pPr>
        <w:rPr>
          <w:b/>
          <w:bCs/>
          <w:lang w:val="en-IN"/>
        </w:rPr>
      </w:pPr>
    </w:p>
    <w:p w14:paraId="02081DB7" w14:textId="77777777" w:rsidR="00224CFC" w:rsidRDefault="00224CFC" w:rsidP="00224CFC">
      <w:pPr>
        <w:rPr>
          <w:b/>
          <w:bCs/>
          <w:lang w:val="en-IN"/>
        </w:rPr>
      </w:pPr>
    </w:p>
    <w:p w14:paraId="26C78970" w14:textId="77777777" w:rsidR="00224CFC" w:rsidRDefault="00224CFC" w:rsidP="00224CFC">
      <w:pPr>
        <w:rPr>
          <w:b/>
          <w:bCs/>
          <w:lang w:val="en-IN"/>
        </w:rPr>
      </w:pPr>
    </w:p>
    <w:p w14:paraId="524A9810" w14:textId="77777777" w:rsidR="00224CFC" w:rsidRDefault="00224CFC" w:rsidP="00224CFC">
      <w:pPr>
        <w:rPr>
          <w:b/>
          <w:bCs/>
          <w:lang w:val="en-IN"/>
        </w:rPr>
      </w:pPr>
    </w:p>
    <w:p w14:paraId="5D28E7BB" w14:textId="4FF0571B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pict w14:anchorId="55FE8F90">
          <v:rect id="_x0000_i1208" style="width:0;height:1.5pt" o:hralign="center" o:hrstd="t" o:hr="t" fillcolor="#a0a0a0" stroked="f"/>
        </w:pict>
      </w:r>
    </w:p>
    <w:p w14:paraId="054ECD06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7. Reviews Collection</w:t>
      </w:r>
    </w:p>
    <w:p w14:paraId="3B1C1BB9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Schema &amp; Example Data:</w:t>
      </w:r>
    </w:p>
    <w:p w14:paraId="4060590E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{</w:t>
      </w:r>
    </w:p>
    <w:p w14:paraId="4B45478D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"_id": </w:t>
      </w:r>
      <w:proofErr w:type="spellStart"/>
      <w:r w:rsidRPr="00224CFC">
        <w:rPr>
          <w:b/>
          <w:bCs/>
          <w:lang w:val="en-IN"/>
        </w:rPr>
        <w:t>ObjectId</w:t>
      </w:r>
      <w:proofErr w:type="spellEnd"/>
      <w:r w:rsidRPr="00224CFC">
        <w:rPr>
          <w:b/>
          <w:bCs/>
          <w:lang w:val="en-IN"/>
        </w:rPr>
        <w:t>("603d2149e77d1a06d48f90f3"),</w:t>
      </w:r>
    </w:p>
    <w:p w14:paraId="3BD6C16B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userId</w:t>
      </w:r>
      <w:proofErr w:type="spellEnd"/>
      <w:r w:rsidRPr="00224CFC">
        <w:rPr>
          <w:b/>
          <w:bCs/>
          <w:lang w:val="en-IN"/>
        </w:rPr>
        <w:t xml:space="preserve">": </w:t>
      </w:r>
      <w:proofErr w:type="spellStart"/>
      <w:r w:rsidRPr="00224CFC">
        <w:rPr>
          <w:b/>
          <w:bCs/>
          <w:lang w:val="en-IN"/>
        </w:rPr>
        <w:t>ObjectId</w:t>
      </w:r>
      <w:proofErr w:type="spellEnd"/>
      <w:r w:rsidRPr="00224CFC">
        <w:rPr>
          <w:b/>
          <w:bCs/>
          <w:lang w:val="en-IN"/>
        </w:rPr>
        <w:t>("603d2149e77d1a06d48f90eb"),</w:t>
      </w:r>
    </w:p>
    <w:p w14:paraId="38C6ED81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bookId</w:t>
      </w:r>
      <w:proofErr w:type="spellEnd"/>
      <w:r w:rsidRPr="00224CFC">
        <w:rPr>
          <w:b/>
          <w:bCs/>
          <w:lang w:val="en-IN"/>
        </w:rPr>
        <w:t xml:space="preserve">": </w:t>
      </w:r>
      <w:proofErr w:type="spellStart"/>
      <w:r w:rsidRPr="00224CFC">
        <w:rPr>
          <w:b/>
          <w:bCs/>
          <w:lang w:val="en-IN"/>
        </w:rPr>
        <w:t>ObjectId</w:t>
      </w:r>
      <w:proofErr w:type="spellEnd"/>
      <w:r w:rsidRPr="00224CFC">
        <w:rPr>
          <w:b/>
          <w:bCs/>
          <w:lang w:val="en-IN"/>
        </w:rPr>
        <w:t>("603d2149e77d1a06d48f90ec"),</w:t>
      </w:r>
    </w:p>
    <w:p w14:paraId="42923A37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"rating": 4,</w:t>
      </w:r>
    </w:p>
    <w:p w14:paraId="7ED02D56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"review": "A captivating story with an intriguing plot.",</w:t>
      </w:r>
    </w:p>
    <w:p w14:paraId="136848E3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 xml:space="preserve">  "</w:t>
      </w:r>
      <w:proofErr w:type="spellStart"/>
      <w:r w:rsidRPr="00224CFC">
        <w:rPr>
          <w:b/>
          <w:bCs/>
          <w:lang w:val="en-IN"/>
        </w:rPr>
        <w:t>reviewedAt</w:t>
      </w:r>
      <w:proofErr w:type="spellEnd"/>
      <w:r w:rsidRPr="00224CFC">
        <w:rPr>
          <w:b/>
          <w:bCs/>
          <w:lang w:val="en-IN"/>
        </w:rPr>
        <w:t xml:space="preserve">": </w:t>
      </w:r>
      <w:proofErr w:type="spellStart"/>
      <w:r w:rsidRPr="00224CFC">
        <w:rPr>
          <w:b/>
          <w:bCs/>
          <w:lang w:val="en-IN"/>
        </w:rPr>
        <w:t>ISODate</w:t>
      </w:r>
      <w:proofErr w:type="spellEnd"/>
      <w:r w:rsidRPr="00224CFC">
        <w:rPr>
          <w:b/>
          <w:bCs/>
          <w:lang w:val="en-IN"/>
        </w:rPr>
        <w:t>("2025-03-12T10:20:00Z")</w:t>
      </w:r>
    </w:p>
    <w:p w14:paraId="22C0DDB2" w14:textId="77777777" w:rsidR="00224CFC" w:rsidRPr="00224CFC" w:rsidRDefault="00224CFC" w:rsidP="00224CFC">
      <w:pPr>
        <w:rPr>
          <w:b/>
          <w:bCs/>
          <w:lang w:val="en-IN"/>
        </w:rPr>
      </w:pPr>
      <w:r w:rsidRPr="00224CFC">
        <w:rPr>
          <w:b/>
          <w:bCs/>
          <w:lang w:val="en-IN"/>
        </w:rPr>
        <w:t>}</w:t>
      </w:r>
    </w:p>
    <w:p w14:paraId="5C05B61A" w14:textId="12B87987" w:rsidR="00224CFC" w:rsidRPr="00224CFC" w:rsidRDefault="00224CFC" w:rsidP="00224CFC">
      <w:pPr>
        <w:rPr>
          <w:b/>
          <w:bCs/>
          <w:lang w:val="en-IN"/>
        </w:rPr>
      </w:pPr>
    </w:p>
    <w:p w14:paraId="509530EB" w14:textId="4DB1CF89" w:rsidR="00224CFC" w:rsidRPr="008E64BE" w:rsidRDefault="00224CFC" w:rsidP="00224CFC">
      <w:pPr>
        <w:rPr>
          <w:lang w:val="en-IN"/>
        </w:rPr>
      </w:pPr>
    </w:p>
    <w:sectPr w:rsidR="00224CFC" w:rsidRPr="008E64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B260F8"/>
    <w:multiLevelType w:val="multilevel"/>
    <w:tmpl w:val="BC98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F590D"/>
    <w:multiLevelType w:val="multilevel"/>
    <w:tmpl w:val="0AC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2180A"/>
    <w:multiLevelType w:val="multilevel"/>
    <w:tmpl w:val="B910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51C13"/>
    <w:multiLevelType w:val="multilevel"/>
    <w:tmpl w:val="5590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748CE"/>
    <w:multiLevelType w:val="multilevel"/>
    <w:tmpl w:val="A980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6A7A3F"/>
    <w:multiLevelType w:val="multilevel"/>
    <w:tmpl w:val="3C80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11EB9"/>
    <w:multiLevelType w:val="multilevel"/>
    <w:tmpl w:val="949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717877"/>
    <w:multiLevelType w:val="multilevel"/>
    <w:tmpl w:val="991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652500">
    <w:abstractNumId w:val="8"/>
  </w:num>
  <w:num w:numId="2" w16cid:durableId="1461025941">
    <w:abstractNumId w:val="6"/>
  </w:num>
  <w:num w:numId="3" w16cid:durableId="1225070258">
    <w:abstractNumId w:val="5"/>
  </w:num>
  <w:num w:numId="4" w16cid:durableId="910121477">
    <w:abstractNumId w:val="4"/>
  </w:num>
  <w:num w:numId="5" w16cid:durableId="1190530349">
    <w:abstractNumId w:val="7"/>
  </w:num>
  <w:num w:numId="6" w16cid:durableId="272052325">
    <w:abstractNumId w:val="3"/>
  </w:num>
  <w:num w:numId="7" w16cid:durableId="878250696">
    <w:abstractNumId w:val="2"/>
  </w:num>
  <w:num w:numId="8" w16cid:durableId="1136139693">
    <w:abstractNumId w:val="1"/>
  </w:num>
  <w:num w:numId="9" w16cid:durableId="1898128211">
    <w:abstractNumId w:val="0"/>
  </w:num>
  <w:num w:numId="10" w16cid:durableId="544023259">
    <w:abstractNumId w:val="13"/>
  </w:num>
  <w:num w:numId="11" w16cid:durableId="1307978257">
    <w:abstractNumId w:val="14"/>
  </w:num>
  <w:num w:numId="12" w16cid:durableId="1961572727">
    <w:abstractNumId w:val="16"/>
  </w:num>
  <w:num w:numId="13" w16cid:durableId="1722750151">
    <w:abstractNumId w:val="12"/>
  </w:num>
  <w:num w:numId="14" w16cid:durableId="1336111974">
    <w:abstractNumId w:val="11"/>
  </w:num>
  <w:num w:numId="15" w16cid:durableId="1502619970">
    <w:abstractNumId w:val="15"/>
  </w:num>
  <w:num w:numId="16" w16cid:durableId="179321843">
    <w:abstractNumId w:val="9"/>
  </w:num>
  <w:num w:numId="17" w16cid:durableId="14568750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82E"/>
    <w:rsid w:val="0015074B"/>
    <w:rsid w:val="00224CFC"/>
    <w:rsid w:val="0029639D"/>
    <w:rsid w:val="00326F90"/>
    <w:rsid w:val="00382A4F"/>
    <w:rsid w:val="003C1D5E"/>
    <w:rsid w:val="005313C8"/>
    <w:rsid w:val="005A5D55"/>
    <w:rsid w:val="005C2240"/>
    <w:rsid w:val="00807530"/>
    <w:rsid w:val="0085008B"/>
    <w:rsid w:val="008E64BE"/>
    <w:rsid w:val="00A34BCA"/>
    <w:rsid w:val="00AA1D8D"/>
    <w:rsid w:val="00B47730"/>
    <w:rsid w:val="00C0281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7928D"/>
  <w14:defaultImageDpi w14:val="300"/>
  <w15:docId w15:val="{5B47FE96-FEAE-4DB4-803D-8BCB2252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3C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24C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Swapnik Latupally</cp:lastModifiedBy>
  <cp:revision>6</cp:revision>
  <dcterms:created xsi:type="dcterms:W3CDTF">2013-12-23T23:15:00Z</dcterms:created>
  <dcterms:modified xsi:type="dcterms:W3CDTF">2025-03-19T05:42:00Z</dcterms:modified>
  <cp:category/>
</cp:coreProperties>
</file>